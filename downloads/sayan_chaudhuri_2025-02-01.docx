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 Information</w:t>
      </w:r>
    </w:p>
    <w:p>
      <w:pPr>
        <w:pStyle w:val="Heading1"/>
      </w:pPr>
      <w:r>
        <w:t>Personal Information</w:t>
      </w:r>
    </w:p>
    <w:p>
      <w:r>
        <w:t>Name: Sayan Chaudhuri</w:t>
      </w:r>
    </w:p>
    <w:p>
      <w:r>
        <w:t>Contact: +919002722232</w:t>
      </w:r>
    </w:p>
    <w:p>
      <w:r>
        <w:t>Email: sayanchaudhuri14@gmail.com</w:t>
      </w:r>
    </w:p>
    <w:p>
      <w:r>
        <w:t>Address: Bengaluru, India</w:t>
      </w:r>
    </w:p>
    <w:p>
      <w:r>
        <w:t>LinkedIn: https://www.linkedin.com/in/sayan-chaudhuri/</w:t>
      </w:r>
    </w:p>
    <w:p>
      <w:r>
        <w:t>GitHub: https://github.com/sayanchaudhuri14</w:t>
      </w:r>
    </w:p>
    <w:p>
      <w:r>
        <w:t xml:space="preserve">Other Links: </w:t>
      </w:r>
    </w:p>
    <w:p>
      <w:pPr>
        <w:pStyle w:val="Heading1"/>
      </w:pPr>
      <w:r>
        <w:t>Resume Headline</w:t>
      </w:r>
    </w:p>
    <w:p>
      <w:r>
        <w:t>Data Scientist with Expertise in Deep Learning, Computer Vision, Reinforcement Learning, and Scientific Machine Learning.</w:t>
      </w:r>
    </w:p>
    <w:p>
      <w:pPr>
        <w:pStyle w:val="Heading1"/>
      </w:pPr>
      <w:r>
        <w:t>Profile Summary</w:t>
      </w:r>
    </w:p>
    <w:p>
      <w:r>
        <w:t>Data Scientist with expertise in Python, deep learning, and reinforcement learning, specializing in scientific machine learning and computer vision research. Experienced in NLP, generative AI, LLMs, and building RAG chatbots. Proficient in end-to-end project leadership, cloud deployment (Microsoft Azure), and developing web apps for enhanced efficiency. Filed a global offensive patent and currently pursuing multiple research projects. Passionate about advancing cutting-edge AI solutions in research-focused roles.</w:t>
        <w:br/>
        <w:br/>
        <w:br/>
        <w:t>As a Data Scientist at Mercedes-Benz R&amp;D India, I’m focused on advancing electric vehicle technology through AI and machine learning. With a Bachelor’s in Electrical Engineering and a Master’s in Aerospace Engineering from IISc, I bring a strong foundation in computational modeling and engineering principles.</w:t>
        <w:br/>
        <w:br/>
        <w:t>At Mercedes-Benz, I lead impactful projects, including the development and patenting of Physics-Informed Neural Networks (PINNs) for optimizing battery cooling and enhancing system efficiency. My work also includes designing anomaly detection models to improve EV charging reliability and creating a full-stack application to streamline EVSE testing processes.</w:t>
        <w:br/>
        <w:br/>
        <w:t>My expertise spans machine learning, deep learning, and full-stack development, with deep proficiency in Python, PyTorch, and mathematical modeling. I’m skilled in data analytics, computer vision, scientific ML, and reinforcement learning, and I’m expanding my knowledge in Transformers and Large Language Models.</w:t>
        <w:br/>
        <w:br/>
        <w:t>Outside of work, I stay inspired by exploring advancements in AI, reading non-fiction, and catching up with friends—activities that keep me balanced and energized.</w:t>
      </w:r>
    </w:p>
    <w:p>
      <w:pPr>
        <w:pStyle w:val="Heading1"/>
      </w:pPr>
      <w:r>
        <w:t>Experience</w:t>
      </w:r>
    </w:p>
    <w:p>
      <w:r>
        <w:t>Organization: Mercedes Benz Research and Development India (MBRDI)</w:t>
      </w:r>
    </w:p>
    <w:p>
      <w:r>
        <w:t>Start Date: 2023-08-04</w:t>
      </w:r>
    </w:p>
    <w:p>
      <w:r>
        <w:t>End Date: 2025-02-01</w:t>
      </w:r>
    </w:p>
    <w:p>
      <w:r>
        <w:t xml:space="preserve">Description: PGET Data Scientist | Mercedes-Benz Research and Development India August 2023-Present  </w:t>
        <w:br/>
        <w:t xml:space="preserve">Optimized battery cooling by designing a Physics-Informed Neural Network to predict cooling plate interface temperature with 0.85% MAPE.  </w:t>
        <w:br/>
        <w:t xml:space="preserve">Developed an AI-powered inferencing tool on Azure, reducing hardware-validation test report inference time by 60X, saving thousands monthly.  </w:t>
        <w:br/>
        <w:t xml:space="preserve">Built a cloud-hosted web solution integrating 3rd-party APIs, streamlining EVSE testing and reducing annual costs by millions of Euros.  </w:t>
        <w:br/>
        <w:t xml:space="preserve">Supported cross-functional collaboration by developing statistical models and visualizations for test case prediction, achieving 97.3% accuracy.  </w:t>
        <w:br/>
        <w:t xml:space="preserve">Guided 2 external consultants on strategic alignment, promoting leadership, collaboration, and continuous learning in AI/ML projects. </w:t>
      </w:r>
    </w:p>
    <w:p>
      <w:r>
        <w:t>Skills Learned: Python, Full-Stack development, Azure, Deep Learning, Scientific-machine learning, physics informed neural networks, research, coding, vs code, github, git</w:t>
      </w:r>
    </w:p>
    <w:p>
      <w:pPr>
        <w:pStyle w:val="Heading1"/>
      </w:pPr>
      <w:r>
        <w:t>Education</w:t>
      </w:r>
    </w:p>
    <w:p>
      <w:r>
        <w:t>School: Indian Institute of Science, Bangalore, MTech</w:t>
      </w:r>
    </w:p>
    <w:p>
      <w:r>
        <w:t>Major: Aerospace Engineering</w:t>
      </w:r>
    </w:p>
    <w:p>
      <w:r>
        <w:t>Start Date: 2021-08-09</w:t>
      </w:r>
    </w:p>
    <w:p>
      <w:r>
        <w:t>End Date: 2023-06-30</w:t>
      </w:r>
    </w:p>
    <w:p>
      <w:r>
        <w:t>Skills Learned: Deep learning, data science, machine learning, physics, mathematics, coding, data analytics, computer vision, NLP, time series forecasting, robotics,</w:t>
      </w:r>
    </w:p>
    <w:p>
      <w:r>
        <w:t>Courses Taken: Computing for AI and ML | Numerical Optimization | Robotic Perception | Statistics | Data Analytics | ML for Signal Processing</w:t>
      </w:r>
    </w:p>
    <w:p>
      <w:r>
        <w:t>Thesis: Proposed a metacognitive Mask R-CNN model with a novel training strategy featuring dataset-agnostic binary loss selection and SpatialDropout2D regularization to improve model generalization and prevent overfitting. Integrated the Amplitude Phase Recombination technique for data augmentation, which led to a 1.5% increase in detection accuracy and a 2.2% improvement in segmentation on the NWPU VHR-10 dataset. The model demonstrated enhanced robustness, with a 9.5% increase in detection and 6.5% in segmentation under extreme brightness conditions.</w:t>
      </w:r>
    </w:p>
    <w:p>
      <w:r>
        <w:t>School: BIT Sindri</w:t>
      </w:r>
    </w:p>
    <w:p>
      <w:r>
        <w:t>Major: Electrical Engineering</w:t>
      </w:r>
    </w:p>
    <w:p>
      <w:r>
        <w:t>Start Date: 2017-08-04</w:t>
      </w:r>
    </w:p>
    <w:p>
      <w:r>
        <w:t>End Date: 2021-05-31</w:t>
      </w:r>
    </w:p>
    <w:p>
      <w:r>
        <w:t>Skills Learned: Mathematics, Statistics, Electrical Engineering,</w:t>
      </w:r>
    </w:p>
    <w:p>
      <w:r>
        <w:t>Courses Taken: Advanced Mathematics | Soft Computing Techniques | Analog and Digital Electronics | Data Structure and Algorithms | Soft Optimization Techniques</w:t>
      </w:r>
    </w:p>
    <w:p>
      <w:r>
        <w:t xml:space="preserve">Thesis: </w:t>
      </w:r>
    </w:p>
    <w:p>
      <w:pPr>
        <w:pStyle w:val="Heading1"/>
      </w:pPr>
      <w:r>
        <w:t>Technical Skills</w:t>
      </w:r>
    </w:p>
    <w:p>
      <w:r>
        <w:t>Skill: Python</w:t>
      </w:r>
    </w:p>
    <w:p>
      <w:r>
        <w:t>Proficiency: 4</w:t>
      </w:r>
    </w:p>
    <w:p>
      <w:r>
        <w:t>Skill: deep learning</w:t>
      </w:r>
    </w:p>
    <w:p>
      <w:r>
        <w:t>Proficiency: 5</w:t>
      </w:r>
    </w:p>
    <w:p>
      <w:r>
        <w:t>Skill: machine learning</w:t>
      </w:r>
    </w:p>
    <w:p>
      <w:r>
        <w:t>Proficiency: 5</w:t>
      </w:r>
    </w:p>
    <w:p>
      <w:r>
        <w:t>Skill: computer vision</w:t>
      </w:r>
    </w:p>
    <w:p>
      <w:r>
        <w:t>Proficiency: 5</w:t>
      </w:r>
    </w:p>
    <w:p>
      <w:r>
        <w:t>Skill: natural language processing</w:t>
      </w:r>
    </w:p>
    <w:p>
      <w:r>
        <w:t>Proficiency: 2</w:t>
      </w:r>
    </w:p>
    <w:p>
      <w:r>
        <w:t>Skill: mathematics</w:t>
      </w:r>
    </w:p>
    <w:p>
      <w:r>
        <w:t>Proficiency: 4</w:t>
      </w:r>
    </w:p>
    <w:p>
      <w:r>
        <w:t>Skill: physics</w:t>
      </w:r>
    </w:p>
    <w:p>
      <w:r>
        <w:t>Proficiency: 4</w:t>
      </w:r>
    </w:p>
    <w:p>
      <w:r>
        <w:t>Skill: SQL</w:t>
      </w:r>
    </w:p>
    <w:p>
      <w:r>
        <w:t>Proficiency: 5</w:t>
      </w:r>
    </w:p>
    <w:p>
      <w:r>
        <w:t>Skill: Pytorch</w:t>
      </w:r>
    </w:p>
    <w:p>
      <w:r>
        <w:t>Proficiency: 5</w:t>
      </w:r>
    </w:p>
    <w:p>
      <w:r>
        <w:t>Skill: Tensorflow</w:t>
      </w:r>
    </w:p>
    <w:p>
      <w:r>
        <w:t>Proficiency: 5</w:t>
      </w:r>
    </w:p>
    <w:p>
      <w:r>
        <w:t>Skill: numpy</w:t>
      </w:r>
    </w:p>
    <w:p>
      <w:r>
        <w:t>Proficiency: 5</w:t>
      </w:r>
    </w:p>
    <w:p>
      <w:r>
        <w:t>Skill: pandas</w:t>
      </w:r>
    </w:p>
    <w:p>
      <w:r>
        <w:t>Proficiency: 3</w:t>
      </w:r>
    </w:p>
    <w:p>
      <w:r>
        <w:t>Skill: scipy</w:t>
      </w:r>
    </w:p>
    <w:p>
      <w:r>
        <w:t>Proficiency: 2</w:t>
      </w:r>
    </w:p>
    <w:p>
      <w:r>
        <w:t>Skill: open ai gym</w:t>
      </w:r>
    </w:p>
    <w:p>
      <w:r>
        <w:t>Proficiency: 3</w:t>
      </w:r>
    </w:p>
    <w:p>
      <w:r>
        <w:t>Skill: microsoft azure</w:t>
      </w:r>
    </w:p>
    <w:p>
      <w:r>
        <w:t>Proficiency: 4</w:t>
      </w:r>
    </w:p>
    <w:p>
      <w:r>
        <w:t>Skill: git</w:t>
      </w:r>
    </w:p>
    <w:p>
      <w:r>
        <w:t>Proficiency: 4</w:t>
      </w:r>
    </w:p>
    <w:p>
      <w:r>
        <w:t>Skill: docker</w:t>
      </w:r>
    </w:p>
    <w:p>
      <w:r>
        <w:t>Proficiency: 1</w:t>
      </w:r>
    </w:p>
    <w:p>
      <w:r>
        <w:t>Skill: fastapi</w:t>
      </w:r>
    </w:p>
    <w:p>
      <w:r>
        <w:t>Proficiency: 4</w:t>
      </w:r>
    </w:p>
    <w:p>
      <w:r>
        <w:t>Skill: reinforcement learning</w:t>
      </w:r>
    </w:p>
    <w:p>
      <w:r>
        <w:t>Proficiency: 5</w:t>
      </w:r>
    </w:p>
    <w:p>
      <w:r>
        <w:t>Skill: Exploratory data analysis</w:t>
      </w:r>
    </w:p>
    <w:p>
      <w:r>
        <w:t>Proficiency: 4</w:t>
      </w:r>
    </w:p>
    <w:p>
      <w:r>
        <w:t>Skill: statistical modelling</w:t>
      </w:r>
    </w:p>
    <w:p>
      <w:r>
        <w:t>Proficiency: 3</w:t>
      </w:r>
    </w:p>
    <w:p>
      <w:r>
        <w:t>Skill: research</w:t>
      </w:r>
    </w:p>
    <w:p>
      <w:r>
        <w:t>Proficiency: 5</w:t>
      </w:r>
    </w:p>
    <w:p>
      <w:r>
        <w:t>Skill: communication</w:t>
      </w:r>
    </w:p>
    <w:p>
      <w:r>
        <w:t>Proficiency: 5</w:t>
      </w:r>
    </w:p>
    <w:p>
      <w:r>
        <w:t>Skill: critical thinking</w:t>
      </w:r>
    </w:p>
    <w:p>
      <w:r>
        <w:t>Proficiency: 5</w:t>
      </w:r>
    </w:p>
    <w:p>
      <w:r>
        <w:t>Skill: detail oriented</w:t>
      </w:r>
    </w:p>
    <w:p>
      <w:r>
        <w:t>Proficiency: 5</w:t>
      </w:r>
    </w:p>
    <w:p>
      <w:r>
        <w:t>Skill: problem solving</w:t>
      </w:r>
    </w:p>
    <w:p>
      <w:r>
        <w:t>Proficiency: 5</w:t>
      </w:r>
    </w:p>
    <w:p>
      <w:pPr>
        <w:pStyle w:val="Heading1"/>
      </w:pPr>
      <w:r>
        <w:t>Languages</w:t>
      </w:r>
    </w:p>
    <w:p>
      <w:r>
        <w:t>Language: english</w:t>
      </w:r>
    </w:p>
    <w:p>
      <w:r>
        <w:t>Proficiency: 5</w:t>
      </w:r>
    </w:p>
    <w:p>
      <w:r>
        <w:t>Language: hindi</w:t>
      </w:r>
    </w:p>
    <w:p>
      <w:r>
        <w:t>Proficiency: 5</w:t>
      </w:r>
    </w:p>
    <w:p>
      <w:pPr>
        <w:pStyle w:val="Heading1"/>
      </w:pPr>
      <w:r>
        <w:t>Certifications</w:t>
      </w:r>
    </w:p>
    <w:p>
      <w:r>
        <w:t>Certification: Microsoft Certified: Azure Fundamentals</w:t>
      </w:r>
    </w:p>
    <w:p>
      <w:r>
        <w:t>Duration: 2 months</w:t>
      </w:r>
    </w:p>
    <w:p>
      <w:r>
        <w:t>Certification: Deep Learning Specialization by DeepLearning.AI(Coursera)</w:t>
      </w:r>
    </w:p>
    <w:p>
      <w:r>
        <w:t>Duration: 6 months</w:t>
      </w:r>
    </w:p>
    <w:p>
      <w:r>
        <w:t>Certification: Modern Reinforcement Learning: Actor-Critic Agents and Deep Q Agents by Udemy</w:t>
      </w:r>
    </w:p>
    <w:p>
      <w:r>
        <w:t>Duration: 2 months</w:t>
      </w:r>
    </w:p>
    <w:p>
      <w:r>
        <w:t>Certification: Deep Neural Networks with PyTorch IBM Skills Network by IBM(Coursera)</w:t>
      </w:r>
    </w:p>
    <w:p>
      <w:r>
        <w:t>Duration: 1 month</w:t>
      </w:r>
    </w:p>
    <w:p>
      <w:pPr>
        <w:pStyle w:val="Heading1"/>
      </w:pPr>
      <w:r>
        <w:t>Patents</w:t>
      </w:r>
    </w:p>
    <w:p>
      <w:r>
        <w:t xml:space="preserve">Patent: Global Offensive Patent on Battery-Cooling Plate interface temperature prediction using Physics Informed Neural Networks.       </w:t>
      </w:r>
    </w:p>
    <w:p>
      <w:r>
        <w:t>Patent Date: 2024-08-31</w:t>
      </w:r>
    </w:p>
    <w:p>
      <w:pPr>
        <w:pStyle w:val="Heading1"/>
      </w:pPr>
      <w:r>
        <w:t>Publications</w:t>
      </w:r>
    </w:p>
    <w:p>
      <w:r>
        <w:t xml:space="preserve">Publication: (To be published) Domain generalization for environmental uncertainties using Metacognitive Mask R-CNN                                  </w:t>
      </w:r>
    </w:p>
    <w:p>
      <w:r>
        <w:t>Publication Date: None</w:t>
      </w:r>
    </w:p>
    <w:p>
      <w:r>
        <w:t xml:space="preserve">Publication: (To be published) Symbolic Multi-Architecture Regression Technique embedded within PINNs for compressible fluid flows.        </w:t>
      </w:r>
    </w:p>
    <w:p>
      <w:r>
        <w:t>Publication Date: None</w:t>
      </w:r>
    </w:p>
    <w:p>
      <w:pPr>
        <w:pStyle w:val="Heading1"/>
      </w:pPr>
      <w:r>
        <w:t>Hobbies and Interests</w:t>
      </w:r>
    </w:p>
    <w:p>
      <w:r>
        <w:t>Singing, Chess, Reading Non Fiction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