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Information</w:t>
      </w:r>
    </w:p>
    <w:p>
      <w:pPr>
        <w:pStyle w:val="Heading1"/>
      </w:pPr>
      <w:r>
        <w:t>Personal Information</w:t>
      </w:r>
    </w:p>
    <w:p>
      <w:r>
        <w:t xml:space="preserve">Name: </w:t>
      </w:r>
    </w:p>
    <w:p>
      <w:r>
        <w:t xml:space="preserve">Contact: </w:t>
      </w:r>
    </w:p>
    <w:p>
      <w:r>
        <w:t xml:space="preserve">Email: </w:t>
      </w:r>
    </w:p>
    <w:p>
      <w:r>
        <w:t xml:space="preserve">Address: </w:t>
      </w:r>
    </w:p>
    <w:p>
      <w:r>
        <w:t xml:space="preserve">LinkedIn: </w:t>
      </w:r>
    </w:p>
    <w:p>
      <w:r>
        <w:t xml:space="preserve">GitHub: </w:t>
      </w:r>
    </w:p>
    <w:p>
      <w:r>
        <w:t xml:space="preserve">Other Links: </w:t>
      </w:r>
    </w:p>
    <w:p>
      <w:pPr>
        <w:pStyle w:val="Heading1"/>
      </w:pPr>
      <w:r>
        <w:t>Experience</w:t>
      </w:r>
    </w:p>
    <w:p>
      <w:pPr>
        <w:pStyle w:val="Heading1"/>
      </w:pPr>
      <w:r>
        <w:t>Education</w:t>
      </w:r>
    </w:p>
    <w:p>
      <w:pPr>
        <w:pStyle w:val="Heading1"/>
      </w:pPr>
      <w:r>
        <w:t>Projects</w:t>
      </w:r>
    </w:p>
    <w:p>
      <w:pPr>
        <w:pStyle w:val="Heading1"/>
      </w:pPr>
      <w:r>
        <w:t>Technical Skills</w:t>
      </w:r>
    </w:p>
    <w:p>
      <w:pPr>
        <w:pStyle w:val="Heading1"/>
      </w:pPr>
      <w:r>
        <w:t>Languages</w:t>
      </w:r>
    </w:p>
    <w:p>
      <w:pPr>
        <w:pStyle w:val="Heading1"/>
      </w:pPr>
      <w:r>
        <w:t>Certifications</w:t>
      </w:r>
    </w:p>
    <w:p>
      <w:pPr>
        <w:pStyle w:val="Heading1"/>
      </w:pPr>
      <w:r>
        <w:t>Hobbies and Interests</w:t>
      </w:r>
    </w:p>
    <w:p/>
    <w:p>
      <w:pPr>
        <w:pStyle w:val="Heading1"/>
      </w:pPr>
      <w:r>
        <w:t>Patents</w:t>
      </w:r>
    </w:p>
    <w:p>
      <w:pPr>
        <w:pStyle w:val="Heading1"/>
      </w:pPr>
      <w:r>
        <w:t>Publications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